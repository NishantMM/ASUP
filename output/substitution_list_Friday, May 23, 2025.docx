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Friday, May 23,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27"/>
        <w:gridCol w:w="1627"/>
        <w:gridCol w:w="1627"/>
        <w:gridCol w:w="1627"/>
        <w:gridCol w:w="1627"/>
        <w:gridCol w:w="1627"/>
        <w:gridCol w:w="1627"/>
        <w:gridCol w:w="1627"/>
        <w:gridCol w:w="1627"/>
      </w:tblGrid>
      <w:tr>
        <w:tc>
          <w:tcPr>
            <w:tcW w:type="dxa" w:w="1627"/>
          </w:tcPr>
          <w:p>
            <w:pPr>
              <w:jc w:val="center"/>
            </w:pPr>
            <w:r>
              <w:rPr>
                <w:b/>
                <w:color w:val="FF0000"/>
                <w:sz w:val="20"/>
              </w:rPr>
              <w:t>Absent Teacher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b/>
                <w:color w:val="FF0000"/>
                <w:sz w:val="20"/>
              </w:rPr>
              <w:t>Period 1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b/>
                <w:color w:val="FF0000"/>
                <w:sz w:val="20"/>
              </w:rPr>
              <w:t>Period 2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b/>
                <w:color w:val="FF0000"/>
                <w:sz w:val="20"/>
              </w:rPr>
              <w:t>Period 3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b/>
                <w:color w:val="FF0000"/>
                <w:sz w:val="20"/>
              </w:rPr>
              <w:t>Period 4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b/>
                <w:color w:val="FF0000"/>
                <w:sz w:val="20"/>
              </w:rPr>
              <w:t>Period 5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b/>
                <w:color w:val="FF0000"/>
                <w:sz w:val="20"/>
              </w:rPr>
              <w:t>Period 6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b/>
                <w:color w:val="FF0000"/>
                <w:sz w:val="20"/>
              </w:rPr>
              <w:t>Period 7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b/>
                <w:color w:val="FF0000"/>
                <w:sz w:val="20"/>
              </w:rPr>
              <w:t>Period 8</w:t>
            </w:r>
          </w:p>
        </w:tc>
      </w:tr>
      <w:tr>
        <w:tc>
          <w:tcPr>
            <w:tcW w:type="dxa" w:w="1627"/>
          </w:tcPr>
          <w:p>
            <w:pPr>
              <w:jc w:val="center"/>
            </w:pPr>
            <w:r>
              <w:rPr>
                <w:color w:val="0000FF"/>
                <w:sz w:val="20"/>
              </w:rPr>
              <w:t>ASHWINI THERES ANTONY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color w:val="0000FF"/>
                <w:sz w:val="20"/>
              </w:rPr>
              <w:t>Free Period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color w:val="0000FF"/>
                <w:sz w:val="20"/>
              </w:rPr>
              <w:t>Free Period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color w:val="0000FF"/>
                <w:sz w:val="20"/>
              </w:rPr>
              <w:t>ANEETA KAREN PEREIRA</w:t>
              <w:br/>
              <w:t>6C- PHY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color w:val="0000FF"/>
                <w:sz w:val="20"/>
              </w:rPr>
              <w:t>GNANASEKAR Y</w:t>
              <w:br/>
              <w:t>9D- PHY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color w:val="0000FF"/>
                <w:sz w:val="20"/>
              </w:rPr>
              <w:t>ANUSREE K</w:t>
              <w:br/>
              <w:t>8- M.SC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color w:val="0000FF"/>
                <w:sz w:val="20"/>
              </w:rPr>
              <w:t>BHASWATI CHATTOPADHYAY</w:t>
              <w:br/>
              <w:t>9B- PHY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color w:val="0000FF"/>
                <w:sz w:val="20"/>
              </w:rPr>
              <w:t>ANITHA MATHEWS</w:t>
              <w:br/>
              <w:t>8B- PHY</w:t>
            </w:r>
          </w:p>
        </w:tc>
        <w:tc>
          <w:tcPr>
            <w:tcW w:type="dxa" w:w="1627"/>
          </w:tcPr>
          <w:p>
            <w:pPr>
              <w:jc w:val="center"/>
            </w:pPr>
            <w:r>
              <w:rPr>
                <w:color w:val="0000FF"/>
                <w:sz w:val="20"/>
              </w:rPr>
              <w:t>ASHA KRISHNAN</w:t>
              <w:br/>
              <w:t>7B</w:t>
            </w:r>
          </w:p>
        </w:tc>
      </w:tr>
    </w:tbl>
    <w:sectPr w:rsidR="00FC693F" w:rsidRPr="0006063C" w:rsidSect="00034616">
      <w:pgSz w:w="15840" w:h="12240" w:orient="landscape"/>
      <w:pgMar w:top="300" w:right="600" w:bottom="300" w:left="6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