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Sample Substitution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Absent Teacher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1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2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3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4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5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6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7</w:t>
            </w:r>
          </w:p>
        </w:tc>
        <w:tc>
          <w:tcPr>
            <w:tcW w:type="dxa" w:w="960"/>
          </w:tcPr>
          <w:p>
            <w:r>
              <w:rPr>
                <w:b/>
              </w:rPr>
              <w:t>Period 8</w:t>
            </w:r>
          </w:p>
        </w:tc>
      </w:tr>
      <w:tr>
        <w:tc>
          <w:tcPr>
            <w:tcW w:type="dxa" w:w="960"/>
          </w:tcPr>
          <w:p>
            <w:r>
              <w:t>Riya Mehra</w:t>
            </w:r>
          </w:p>
        </w:tc>
        <w:tc>
          <w:tcPr>
            <w:tcW w:type="dxa" w:w="960"/>
          </w:tcPr>
          <w:p>
            <w:r>
              <w:t>6A-MATH</w:t>
            </w:r>
          </w:p>
        </w:tc>
        <w:tc>
          <w:tcPr>
            <w:tcW w:type="dxa" w:w="960"/>
          </w:tcPr>
          <w:p>
            <w:r>
              <w:t>6B-ENG</w:t>
            </w:r>
          </w:p>
        </w:tc>
        <w:tc>
          <w:tcPr>
            <w:tcW w:type="dxa" w:w="960"/>
          </w:tcPr>
          <w:p>
            <w:r>
              <w:t>6C-SCI</w:t>
            </w:r>
          </w:p>
        </w:tc>
        <w:tc>
          <w:tcPr>
            <w:tcW w:type="dxa" w:w="960"/>
          </w:tcPr>
          <w:p>
            <w:r>
              <w:t>6A-CHEM</w:t>
            </w:r>
          </w:p>
        </w:tc>
        <w:tc>
          <w:tcPr>
            <w:tcW w:type="dxa" w:w="960"/>
          </w:tcPr>
          <w:p>
            <w:r>
              <w:t>6B-HIST</w:t>
            </w:r>
          </w:p>
        </w:tc>
        <w:tc>
          <w:tcPr>
            <w:tcW w:type="dxa" w:w="960"/>
          </w:tcPr>
          <w:p>
            <w:r>
              <w:t>6C-GEO</w:t>
            </w:r>
          </w:p>
        </w:tc>
        <w:tc>
          <w:tcPr>
            <w:tcW w:type="dxa" w:w="960"/>
          </w:tcPr>
          <w:p>
            <w:r>
              <w:t>6A-ENG</w:t>
            </w:r>
          </w:p>
        </w:tc>
        <w:tc>
          <w:tcPr>
            <w:tcW w:type="dxa" w:w="960"/>
          </w:tcPr>
          <w:p>
            <w:r>
              <w:t>6B-MATH</w:t>
            </w:r>
          </w:p>
        </w:tc>
      </w:tr>
      <w:tr>
        <w:tc>
          <w:tcPr>
            <w:tcW w:type="dxa" w:w="960"/>
          </w:tcPr>
          <w:p>
            <w:r>
              <w:t>Aman Verma</w:t>
            </w:r>
          </w:p>
        </w:tc>
        <w:tc>
          <w:tcPr>
            <w:tcW w:type="dxa" w:w="960"/>
          </w:tcPr>
          <w:p>
            <w:r>
              <w:t>7A-SCI</w:t>
            </w:r>
          </w:p>
        </w:tc>
        <w:tc>
          <w:tcPr>
            <w:tcW w:type="dxa" w:w="960"/>
          </w:tcPr>
          <w:p>
            <w:r>
              <w:t>7B-MATH</w:t>
            </w:r>
          </w:p>
        </w:tc>
        <w:tc>
          <w:tcPr>
            <w:tcW w:type="dxa" w:w="960"/>
          </w:tcPr>
          <w:p>
            <w:r>
              <w:t>7C-ENG</w:t>
            </w:r>
          </w:p>
        </w:tc>
        <w:tc>
          <w:tcPr>
            <w:tcW w:type="dxa" w:w="960"/>
          </w:tcPr>
          <w:p>
            <w:r>
              <w:t>7A-CHEM</w:t>
            </w:r>
          </w:p>
        </w:tc>
        <w:tc>
          <w:tcPr>
            <w:tcW w:type="dxa" w:w="960"/>
          </w:tcPr>
          <w:p>
            <w:r>
              <w:t>7B-HIST</w:t>
            </w:r>
          </w:p>
        </w:tc>
        <w:tc>
          <w:tcPr>
            <w:tcW w:type="dxa" w:w="960"/>
          </w:tcPr>
          <w:p>
            <w:r>
              <w:t>7C-GEO</w:t>
            </w:r>
          </w:p>
        </w:tc>
        <w:tc>
          <w:tcPr>
            <w:tcW w:type="dxa" w:w="960"/>
          </w:tcPr>
          <w:p>
            <w:r>
              <w:t>7A-ENG</w:t>
            </w:r>
          </w:p>
        </w:tc>
        <w:tc>
          <w:tcPr>
            <w:tcW w:type="dxa" w:w="960"/>
          </w:tcPr>
          <w:p>
            <w:r>
              <w:t>7B-MATH</w:t>
            </w:r>
          </w:p>
        </w:tc>
      </w:tr>
      <w:tr>
        <w:tc>
          <w:tcPr>
            <w:tcW w:type="dxa" w:w="960"/>
          </w:tcPr>
          <w:p>
            <w:r>
              <w:t>Divya Nair</w:t>
            </w:r>
          </w:p>
        </w:tc>
        <w:tc>
          <w:tcPr>
            <w:tcW w:type="dxa" w:w="960"/>
          </w:tcPr>
          <w:p>
            <w:r>
              <w:t>8A-MATH</w:t>
            </w:r>
          </w:p>
        </w:tc>
        <w:tc>
          <w:tcPr>
            <w:tcW w:type="dxa" w:w="960"/>
          </w:tcPr>
          <w:p>
            <w:r>
              <w:t>8B-ENG</w:t>
            </w:r>
          </w:p>
        </w:tc>
        <w:tc>
          <w:tcPr>
            <w:tcW w:type="dxa" w:w="960"/>
          </w:tcPr>
          <w:p>
            <w:r>
              <w:t>8C-SCI</w:t>
            </w:r>
          </w:p>
        </w:tc>
        <w:tc>
          <w:tcPr>
            <w:tcW w:type="dxa" w:w="960"/>
          </w:tcPr>
          <w:p>
            <w:r>
              <w:t>8A-CHEM</w:t>
            </w:r>
          </w:p>
        </w:tc>
        <w:tc>
          <w:tcPr>
            <w:tcW w:type="dxa" w:w="960"/>
          </w:tcPr>
          <w:p>
            <w:r>
              <w:t>8B-HIST</w:t>
            </w:r>
          </w:p>
        </w:tc>
        <w:tc>
          <w:tcPr>
            <w:tcW w:type="dxa" w:w="960"/>
          </w:tcPr>
          <w:p>
            <w:r>
              <w:t>8C-GEO</w:t>
            </w:r>
          </w:p>
        </w:tc>
        <w:tc>
          <w:tcPr>
            <w:tcW w:type="dxa" w:w="960"/>
          </w:tcPr>
          <w:p>
            <w:r>
              <w:t>8A-ENG</w:t>
            </w:r>
          </w:p>
        </w:tc>
        <w:tc>
          <w:tcPr>
            <w:tcW w:type="dxa" w:w="960"/>
          </w:tcPr>
          <w:p>
            <w:r>
              <w:t>8B-MATH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